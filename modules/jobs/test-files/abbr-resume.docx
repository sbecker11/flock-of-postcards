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C30F46" w14:textId="77777777" w:rsidR="00FA059A" w:rsidRDefault="00FA059A">
      <w:pPr>
        <w:pStyle w:val="largestyle"/>
      </w:pPr>
    </w:p>
    <w:p w14:paraId="69E5126B" w14:textId="0AC23049" w:rsidR="008B1CA8" w:rsidRDefault="00000000">
      <w:pPr>
        <w:pStyle w:val="largestyle"/>
      </w:pPr>
      <w:r>
        <w:t>SHAWN BECKER</w:t>
      </w:r>
    </w:p>
    <w:p w14:paraId="14007C26" w14:textId="77777777" w:rsidR="008B1CA8" w:rsidRDefault="00000000">
      <w:pPr>
        <w:pStyle w:val="summarystyle"/>
      </w:pPr>
      <w:r>
        <w:t xml:space="preserve">Lehi, UT • (857) 891-0896 • </w:t>
      </w:r>
      <w:hyperlink r:id="rId6">
        <w:r>
          <w:rPr>
            <w:color w:val="0000FF"/>
            <w:u w:val="single"/>
          </w:rPr>
          <w:t>sbecker@alum.mit.edu</w:t>
        </w:r>
      </w:hyperlink>
    </w:p>
    <w:p w14:paraId="71A77925" w14:textId="77777777" w:rsidR="008B1CA8" w:rsidRDefault="008B1CA8">
      <w:pPr>
        <w:pStyle w:val="summarystyle"/>
      </w:pPr>
    </w:p>
    <w:p w14:paraId="6712FCF8" w14:textId="77777777" w:rsidR="004C5A12" w:rsidRDefault="00104BA2" w:rsidP="004C5A12">
      <w:pPr>
        <w:pStyle w:val="headingstyle"/>
        <w:pBdr>
          <w:bottom w:val="single" w:sz="2" w:space="0" w:color="000000"/>
        </w:pBdr>
        <w:jc w:val="center"/>
      </w:pPr>
      <w:r>
        <w:t xml:space="preserve">MACHINE LEARNING </w:t>
      </w:r>
      <w:r w:rsidR="00DC0AF6">
        <w:t xml:space="preserve">/ </w:t>
      </w:r>
      <w:r w:rsidR="002C4850">
        <w:t>DATA</w:t>
      </w:r>
      <w:r w:rsidR="007D362D">
        <w:t xml:space="preserve"> ENGINEER</w:t>
      </w:r>
      <w:r w:rsidR="008C5B12">
        <w:t>ING</w:t>
      </w:r>
      <w:r w:rsidR="007D362D">
        <w:t xml:space="preserve"> /</w:t>
      </w:r>
      <w:r w:rsidR="002C4850">
        <w:t xml:space="preserve"> </w:t>
      </w:r>
      <w:r w:rsidR="00D4309F">
        <w:t>DATA</w:t>
      </w:r>
      <w:r w:rsidR="002C4850">
        <w:t xml:space="preserve"> </w:t>
      </w:r>
      <w:r w:rsidR="00774AC1">
        <w:t>ARCHITECT</w:t>
      </w:r>
      <w:r w:rsidR="008C5B12">
        <w:t>URE</w:t>
      </w:r>
    </w:p>
    <w:p w14:paraId="40DF7B40" w14:textId="222F4949" w:rsidR="008B1CA8" w:rsidRPr="004C5A12" w:rsidRDefault="008B1CA8">
      <w:pPr>
        <w:pStyle w:val="largestyle"/>
        <w:pBdr>
          <w:bottom w:val="single" w:sz="2" w:space="0" w:color="000000"/>
        </w:pBdr>
        <w:rPr>
          <w:sz w:val="20"/>
          <w:szCs w:val="20"/>
        </w:rPr>
      </w:pPr>
    </w:p>
    <w:p w14:paraId="7417A3B5" w14:textId="5C26D737" w:rsidR="00FA059A" w:rsidRDefault="00852986" w:rsidP="00BB521A">
      <w:pPr>
        <w:pStyle w:val="headingstyle"/>
        <w:pBdr>
          <w:bottom w:val="single" w:sz="2" w:space="0" w:color="000000"/>
        </w:pBdr>
        <w:jc w:val="both"/>
        <w:rPr>
          <w:sz w:val="20"/>
          <w:szCs w:val="20"/>
        </w:rPr>
      </w:pPr>
      <w:r w:rsidRPr="00852986">
        <w:rPr>
          <w:rFonts w:cs="Arial"/>
          <w:b w:val="0"/>
          <w:sz w:val="20"/>
          <w:szCs w:val="20"/>
        </w:rPr>
        <w:t>As a senior data engineer with growing machine learning expertise, I aim to apply my extensive data management skills to the rising field of ML and MLOps. My background includes creating scalable, secure data pipelines and robust infrastructures across industries like entertainment, healthcare, finance, and manufacturing. Leveraging AWS-based solutions, I excel in problem-solving and cross-functional collaboration, using Agile methods to deliver working increments of well-architected solutions that satisfy product stakeholders. My goal is to contribute to innovative projects combining traditional data engineering with advanced machine learning operations, to share the excitement of working with cutting-edge technologies that provide</w:t>
      </w:r>
      <w:r w:rsidR="00D06E8D">
        <w:rPr>
          <w:rFonts w:cs="Arial"/>
          <w:b w:val="0"/>
          <w:sz w:val="20"/>
          <w:szCs w:val="20"/>
        </w:rPr>
        <w:t> </w:t>
      </w:r>
      <w:r w:rsidRPr="00852986">
        <w:rPr>
          <w:rFonts w:cs="Arial"/>
          <w:b w:val="0"/>
          <w:sz w:val="20"/>
          <w:szCs w:val="20"/>
        </w:rPr>
        <w:t>real-world</w:t>
      </w:r>
      <w:r w:rsidR="00D06E8D">
        <w:rPr>
          <w:rFonts w:cs="Arial"/>
          <w:b w:val="0"/>
          <w:sz w:val="20"/>
          <w:szCs w:val="20"/>
        </w:rPr>
        <w:t> </w:t>
      </w:r>
      <w:r w:rsidRPr="00852986">
        <w:rPr>
          <w:rFonts w:cs="Arial"/>
          <w:b w:val="0"/>
          <w:sz w:val="20"/>
          <w:szCs w:val="20"/>
        </w:rPr>
        <w:t>value.</w:t>
      </w:r>
      <w:r>
        <w:rPr>
          <w:rFonts w:cs="Arial"/>
          <w:b w:val="0"/>
          <w:sz w:val="20"/>
          <w:szCs w:val="20"/>
        </w:rPr>
        <w:br/>
      </w:r>
    </w:p>
    <w:p w14:paraId="74081E94" w14:textId="77777777" w:rsidR="00986AAE" w:rsidRDefault="00986AAE" w:rsidP="00986AAE">
      <w:pPr>
        <w:pStyle w:val="headingstyle"/>
        <w:pBdr>
          <w:bottom w:val="single" w:sz="2" w:space="0" w:color="000000"/>
        </w:pBdr>
      </w:pPr>
      <w:r>
        <w:t>WORK EXPERIENCE</w:t>
      </w:r>
    </w:p>
    <w:p w14:paraId="768A032E" w14:textId="77777777" w:rsidR="00986AAE" w:rsidRDefault="00986AAE" w:rsidP="00986AAE">
      <w:pPr>
        <w:pStyle w:val="headingstyle"/>
      </w:pPr>
      <w:r>
        <w:t>Fannie Mae / Risk Works Analysis Data Lake; Remote</w:t>
      </w:r>
      <w:r>
        <w:tab/>
        <w:t>(Mar 2024 – Jun 2024)</w:t>
      </w:r>
    </w:p>
    <w:p w14:paraId="27A8FFD0" w14:textId="77777777" w:rsidR="00986AAE" w:rsidRDefault="00986AAE" w:rsidP="00986AAE">
      <w:pPr>
        <w:pStyle w:val="headingstyle"/>
      </w:pPr>
      <w:r>
        <w:t>Senior Data Engineer</w:t>
      </w:r>
    </w:p>
    <w:p w14:paraId="196A8B08" w14:textId="77777777" w:rsidR="00986AAE" w:rsidRPr="00456EE9" w:rsidRDefault="00986AAE" w:rsidP="00986AAE">
      <w:pPr>
        <w:pStyle w:val="bodystyle"/>
        <w:rPr>
          <w:sz w:val="20"/>
          <w:szCs w:val="20"/>
        </w:rPr>
      </w:pPr>
      <w:r w:rsidRPr="00456EE9">
        <w:rPr>
          <w:sz w:val="20"/>
          <w:szCs w:val="20"/>
        </w:rPr>
        <w:t xml:space="preserve">Documented processes to build, test, and deploy data pipeline components for in-house ETL framework. </w:t>
      </w:r>
    </w:p>
    <w:p w14:paraId="27647BCA" w14:textId="77777777" w:rsidR="00986AAE" w:rsidRPr="00456EE9" w:rsidRDefault="00986AAE" w:rsidP="00986AAE">
      <w:pPr>
        <w:pStyle w:val="bodystyle"/>
        <w:rPr>
          <w:sz w:val="20"/>
          <w:szCs w:val="20"/>
        </w:rPr>
      </w:pPr>
      <w:r w:rsidRPr="00456EE9">
        <w:rPr>
          <w:sz w:val="20"/>
          <w:szCs w:val="20"/>
        </w:rPr>
        <w:t>Extensive work with SQL, AWS Redshift, Glue, S3, IAM, Lambda, REST, Postman, SNS</w:t>
      </w:r>
      <w:r>
        <w:rPr>
          <w:sz w:val="20"/>
          <w:szCs w:val="20"/>
        </w:rPr>
        <w:t>, and dbt</w:t>
      </w:r>
      <w:r w:rsidRPr="00456EE9">
        <w:rPr>
          <w:sz w:val="20"/>
          <w:szCs w:val="20"/>
        </w:rPr>
        <w:t>.</w:t>
      </w:r>
    </w:p>
    <w:p w14:paraId="54EDAB9B" w14:textId="77777777" w:rsidR="00986AAE" w:rsidRPr="00456EE9" w:rsidRDefault="00986AAE" w:rsidP="00986AAE">
      <w:pPr>
        <w:pStyle w:val="bodystyle"/>
        <w:rPr>
          <w:sz w:val="20"/>
          <w:szCs w:val="20"/>
        </w:rPr>
      </w:pPr>
      <w:r w:rsidRPr="00456EE9">
        <w:rPr>
          <w:sz w:val="20"/>
          <w:szCs w:val="20"/>
        </w:rPr>
        <w:t>Utilized Agile practices with Jira, including backlog refinements, sprint planning, daily scrums, bi-weekly sprint reviews, and end-of-sprint retrospectives. Enabled the product owner to review each shipped product increment, allowing for potential revision or re-prioritization of backlog items.</w:t>
      </w:r>
    </w:p>
    <w:p w14:paraId="3FA09559" w14:textId="77777777" w:rsidR="00FA059A" w:rsidRDefault="00FA059A" w:rsidP="00647838">
      <w:pPr>
        <w:pStyle w:val="summarystyle"/>
        <w:keepLines/>
        <w:jc w:val="both"/>
        <w:rPr>
          <w:color w:val="0000FF" w:themeColor="hyperlink"/>
          <w:u w:val="single"/>
        </w:rPr>
      </w:pPr>
    </w:p>
    <w:p w14:paraId="3F346B16" w14:textId="77777777" w:rsidR="00E80A3A" w:rsidRDefault="00E80A3A" w:rsidP="00E80A3A">
      <w:pPr>
        <w:pStyle w:val="headingstyle"/>
        <w:keepNext/>
        <w:widowControl w:val="0"/>
        <w:pBdr>
          <w:bottom w:val="single" w:sz="2" w:space="0" w:color="000000"/>
        </w:pBdr>
        <w:rPr>
          <w:sz w:val="20"/>
          <w:szCs w:val="20"/>
        </w:rPr>
      </w:pPr>
    </w:p>
    <w:p w14:paraId="58FCF3D2" w14:textId="77777777" w:rsidR="00E80A3A" w:rsidRPr="00456EE9" w:rsidRDefault="00E80A3A" w:rsidP="00E80A3A">
      <w:pPr>
        <w:pStyle w:val="headingstyle"/>
        <w:keepNext/>
        <w:widowControl w:val="0"/>
        <w:pBdr>
          <w:bottom w:val="single" w:sz="2" w:space="0" w:color="000000"/>
        </w:pBdr>
        <w:rPr>
          <w:sz w:val="20"/>
          <w:szCs w:val="20"/>
        </w:rPr>
      </w:pPr>
      <w:r w:rsidRPr="00456EE9">
        <w:rPr>
          <w:sz w:val="20"/>
          <w:szCs w:val="20"/>
        </w:rPr>
        <w:t>EDUCATION</w:t>
      </w:r>
    </w:p>
    <w:p w14:paraId="7B22AE68" w14:textId="77777777" w:rsidR="00E80A3A" w:rsidRPr="00456EE9" w:rsidRDefault="00E80A3A" w:rsidP="00E80A3A">
      <w:pPr>
        <w:pStyle w:val="headingstyle"/>
        <w:keepNext/>
        <w:widowControl w:val="0"/>
        <w:rPr>
          <w:sz w:val="20"/>
          <w:szCs w:val="20"/>
        </w:rPr>
      </w:pPr>
      <w:r w:rsidRPr="00456EE9">
        <w:rPr>
          <w:sz w:val="20"/>
          <w:szCs w:val="20"/>
        </w:rPr>
        <w:t>Massachusetts Institute of Technology, Cambridge, Massachusetts</w:t>
      </w:r>
      <w:r>
        <w:rPr>
          <w:sz w:val="20"/>
          <w:szCs w:val="20"/>
        </w:rPr>
        <w:t>,</w:t>
      </w:r>
    </w:p>
    <w:p w14:paraId="7C89B3EE" w14:textId="77777777" w:rsidR="00E80A3A" w:rsidRPr="00456EE9" w:rsidRDefault="00E80A3A" w:rsidP="00E80A3A">
      <w:pPr>
        <w:pStyle w:val="headingstyle"/>
        <w:keepNext/>
        <w:widowControl w:val="0"/>
        <w:rPr>
          <w:b w:val="0"/>
          <w:bCs/>
          <w:sz w:val="20"/>
          <w:szCs w:val="20"/>
        </w:rPr>
      </w:pPr>
      <w:r>
        <w:rPr>
          <w:sz w:val="20"/>
          <w:szCs w:val="20"/>
        </w:rPr>
        <w:t>PhD</w:t>
      </w:r>
      <w:r w:rsidRPr="00456EE9">
        <w:rPr>
          <w:sz w:val="20"/>
          <w:szCs w:val="20"/>
        </w:rPr>
        <w:t>, Media Arts &amp; Sciences</w:t>
      </w:r>
      <w:r>
        <w:rPr>
          <w:sz w:val="20"/>
          <w:szCs w:val="20"/>
        </w:rPr>
        <w:t xml:space="preserve">, </w:t>
      </w:r>
      <w:r w:rsidRPr="00A05DBE">
        <w:rPr>
          <w:b w:val="0"/>
          <w:bCs/>
          <w:sz w:val="20"/>
          <w:szCs w:val="20"/>
        </w:rPr>
        <w:t>Machine Vision/Video Coding</w:t>
      </w:r>
      <w:r>
        <w:rPr>
          <w:b w:val="0"/>
          <w:bCs/>
          <w:sz w:val="20"/>
          <w:szCs w:val="20"/>
        </w:rPr>
        <w:br/>
      </w:r>
    </w:p>
    <w:p w14:paraId="49C89DE2" w14:textId="77777777" w:rsidR="00E80A3A" w:rsidRPr="00456EE9" w:rsidRDefault="00E80A3A" w:rsidP="00E80A3A">
      <w:pPr>
        <w:pStyle w:val="headingstyle"/>
        <w:keepNext/>
        <w:widowControl w:val="0"/>
        <w:rPr>
          <w:sz w:val="20"/>
          <w:szCs w:val="20"/>
        </w:rPr>
      </w:pPr>
      <w:r w:rsidRPr="00456EE9">
        <w:rPr>
          <w:sz w:val="20"/>
          <w:szCs w:val="20"/>
        </w:rPr>
        <w:t>Brigham Young University, Provo, Utah</w:t>
      </w:r>
      <w:r>
        <w:rPr>
          <w:sz w:val="20"/>
          <w:szCs w:val="20"/>
        </w:rPr>
        <w:t>,</w:t>
      </w:r>
    </w:p>
    <w:p w14:paraId="305DBAA6" w14:textId="77777777" w:rsidR="00E80A3A" w:rsidRPr="00456EE9" w:rsidRDefault="00E80A3A" w:rsidP="00E80A3A">
      <w:pPr>
        <w:pStyle w:val="headingstyle"/>
        <w:keepNext/>
        <w:widowControl w:val="0"/>
        <w:rPr>
          <w:sz w:val="20"/>
          <w:szCs w:val="20"/>
        </w:rPr>
      </w:pPr>
      <w:r>
        <w:rPr>
          <w:sz w:val="20"/>
          <w:szCs w:val="20"/>
        </w:rPr>
        <w:t>M</w:t>
      </w:r>
      <w:r w:rsidRPr="00456EE9">
        <w:rPr>
          <w:sz w:val="20"/>
          <w:szCs w:val="20"/>
        </w:rPr>
        <w:t>S, Computer Science</w:t>
      </w:r>
      <w:r>
        <w:rPr>
          <w:sz w:val="20"/>
          <w:szCs w:val="20"/>
        </w:rPr>
        <w:t xml:space="preserve">, </w:t>
      </w:r>
      <w:r w:rsidRPr="00A05DBE">
        <w:rPr>
          <w:b w:val="0"/>
          <w:bCs/>
          <w:sz w:val="20"/>
          <w:szCs w:val="20"/>
        </w:rPr>
        <w:t>Medical Imaging/Computer Graphics</w:t>
      </w:r>
      <w:r>
        <w:rPr>
          <w:b w:val="0"/>
          <w:bCs/>
          <w:sz w:val="20"/>
          <w:szCs w:val="20"/>
        </w:rPr>
        <w:br/>
      </w:r>
    </w:p>
    <w:p w14:paraId="16CE3A17" w14:textId="77777777" w:rsidR="00E80A3A" w:rsidRPr="00456EE9" w:rsidRDefault="00E80A3A" w:rsidP="00E80A3A">
      <w:pPr>
        <w:pStyle w:val="headingstyle"/>
        <w:keepNext/>
        <w:widowControl w:val="0"/>
        <w:rPr>
          <w:sz w:val="20"/>
          <w:szCs w:val="20"/>
        </w:rPr>
      </w:pPr>
      <w:r w:rsidRPr="00456EE9">
        <w:rPr>
          <w:sz w:val="20"/>
          <w:szCs w:val="20"/>
        </w:rPr>
        <w:t>Brigham Young University, Provo, Utah</w:t>
      </w:r>
      <w:r>
        <w:rPr>
          <w:sz w:val="20"/>
          <w:szCs w:val="20"/>
        </w:rPr>
        <w:t>,</w:t>
      </w:r>
    </w:p>
    <w:p w14:paraId="00973849" w14:textId="77777777" w:rsidR="00E80A3A" w:rsidRDefault="00E80A3A" w:rsidP="00E80A3A">
      <w:pPr>
        <w:pStyle w:val="headingstyle"/>
        <w:rPr>
          <w:b w:val="0"/>
          <w:bCs/>
          <w:sz w:val="20"/>
          <w:szCs w:val="20"/>
        </w:rPr>
      </w:pPr>
      <w:r w:rsidRPr="00456EE9">
        <w:rPr>
          <w:sz w:val="20"/>
          <w:szCs w:val="20"/>
        </w:rPr>
        <w:t>BS, Design Engineering Technology</w:t>
      </w:r>
      <w:r>
        <w:rPr>
          <w:sz w:val="20"/>
          <w:szCs w:val="20"/>
        </w:rPr>
        <w:t xml:space="preserve">, </w:t>
      </w:r>
      <w:r w:rsidRPr="00A05DBE">
        <w:rPr>
          <w:b w:val="0"/>
          <w:bCs/>
          <w:sz w:val="20"/>
          <w:szCs w:val="20"/>
        </w:rPr>
        <w:t>CAD/CAE/CAM</w:t>
      </w:r>
    </w:p>
    <w:p w14:paraId="224B5624" w14:textId="77777777" w:rsidR="00E80A3A" w:rsidRPr="00A05DBE" w:rsidRDefault="00E80A3A" w:rsidP="00647838">
      <w:pPr>
        <w:pStyle w:val="summarystyle"/>
        <w:keepLines/>
        <w:jc w:val="both"/>
        <w:rPr>
          <w:color w:val="0000FF" w:themeColor="hyperlink"/>
          <w:u w:val="single"/>
        </w:rPr>
      </w:pPr>
    </w:p>
    <w:sectPr w:rsidR="00E80A3A" w:rsidRPr="00A05DBE" w:rsidSect="00153746">
      <w:pgSz w:w="12240" w:h="15840"/>
      <w:pgMar w:top="1080" w:right="1080" w:bottom="108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2A17F6B"/>
    <w:multiLevelType w:val="multilevel"/>
    <w:tmpl w:val="DF0C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6207F66"/>
    <w:multiLevelType w:val="hybridMultilevel"/>
    <w:tmpl w:val="84F2D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FF17CD0"/>
    <w:multiLevelType w:val="multilevel"/>
    <w:tmpl w:val="15BE7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7B43D9"/>
    <w:multiLevelType w:val="hybridMultilevel"/>
    <w:tmpl w:val="17CC4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D72BC"/>
    <w:multiLevelType w:val="multilevel"/>
    <w:tmpl w:val="A9444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86A0F"/>
    <w:multiLevelType w:val="multilevel"/>
    <w:tmpl w:val="2C28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70594569">
    <w:abstractNumId w:val="8"/>
  </w:num>
  <w:num w:numId="2" w16cid:durableId="282343701">
    <w:abstractNumId w:val="6"/>
  </w:num>
  <w:num w:numId="3" w16cid:durableId="1472164951">
    <w:abstractNumId w:val="5"/>
  </w:num>
  <w:num w:numId="4" w16cid:durableId="1968316276">
    <w:abstractNumId w:val="4"/>
  </w:num>
  <w:num w:numId="5" w16cid:durableId="842010463">
    <w:abstractNumId w:val="7"/>
  </w:num>
  <w:num w:numId="6" w16cid:durableId="208148566">
    <w:abstractNumId w:val="3"/>
  </w:num>
  <w:num w:numId="7" w16cid:durableId="891187985">
    <w:abstractNumId w:val="2"/>
  </w:num>
  <w:num w:numId="8" w16cid:durableId="2026129107">
    <w:abstractNumId w:val="1"/>
  </w:num>
  <w:num w:numId="9" w16cid:durableId="1767724683">
    <w:abstractNumId w:val="0"/>
  </w:num>
  <w:num w:numId="10" w16cid:durableId="661078951">
    <w:abstractNumId w:val="14"/>
  </w:num>
  <w:num w:numId="11" w16cid:durableId="1959139063">
    <w:abstractNumId w:val="9"/>
  </w:num>
  <w:num w:numId="12" w16cid:durableId="635306575">
    <w:abstractNumId w:val="12"/>
  </w:num>
  <w:num w:numId="13" w16cid:durableId="1059330770">
    <w:abstractNumId w:val="8"/>
  </w:num>
  <w:num w:numId="14" w16cid:durableId="573123282">
    <w:abstractNumId w:val="8"/>
  </w:num>
  <w:num w:numId="15" w16cid:durableId="607085559">
    <w:abstractNumId w:val="11"/>
  </w:num>
  <w:num w:numId="16" w16cid:durableId="1287469569">
    <w:abstractNumId w:val="13"/>
  </w:num>
  <w:num w:numId="17" w16cid:durableId="166582168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2CB"/>
    <w:rsid w:val="0001707A"/>
    <w:rsid w:val="00034616"/>
    <w:rsid w:val="000478A6"/>
    <w:rsid w:val="0005689C"/>
    <w:rsid w:val="0006063C"/>
    <w:rsid w:val="000A16BF"/>
    <w:rsid w:val="000A2C3C"/>
    <w:rsid w:val="000A5AE1"/>
    <w:rsid w:val="000C1717"/>
    <w:rsid w:val="000C19D3"/>
    <w:rsid w:val="000E3203"/>
    <w:rsid w:val="000E6196"/>
    <w:rsid w:val="000F45D3"/>
    <w:rsid w:val="00104BA2"/>
    <w:rsid w:val="00105116"/>
    <w:rsid w:val="00116197"/>
    <w:rsid w:val="00124E6B"/>
    <w:rsid w:val="001315F1"/>
    <w:rsid w:val="00132CEB"/>
    <w:rsid w:val="00142B7C"/>
    <w:rsid w:val="001446A8"/>
    <w:rsid w:val="00144DBD"/>
    <w:rsid w:val="0014662E"/>
    <w:rsid w:val="0015074B"/>
    <w:rsid w:val="00153746"/>
    <w:rsid w:val="0015760C"/>
    <w:rsid w:val="001C5682"/>
    <w:rsid w:val="001D2A45"/>
    <w:rsid w:val="001E38D8"/>
    <w:rsid w:val="001F3A37"/>
    <w:rsid w:val="00202233"/>
    <w:rsid w:val="00203622"/>
    <w:rsid w:val="00222570"/>
    <w:rsid w:val="00241B4D"/>
    <w:rsid w:val="002766AE"/>
    <w:rsid w:val="00287E64"/>
    <w:rsid w:val="0029639D"/>
    <w:rsid w:val="002968F9"/>
    <w:rsid w:val="002A0362"/>
    <w:rsid w:val="002A616C"/>
    <w:rsid w:val="002B44DE"/>
    <w:rsid w:val="002B7989"/>
    <w:rsid w:val="002C0B3E"/>
    <w:rsid w:val="002C14C5"/>
    <w:rsid w:val="002C4850"/>
    <w:rsid w:val="002E5490"/>
    <w:rsid w:val="002F0CB7"/>
    <w:rsid w:val="002F6846"/>
    <w:rsid w:val="00301F28"/>
    <w:rsid w:val="00312D24"/>
    <w:rsid w:val="00312F3D"/>
    <w:rsid w:val="00314C84"/>
    <w:rsid w:val="00317EDE"/>
    <w:rsid w:val="0032012C"/>
    <w:rsid w:val="00320D62"/>
    <w:rsid w:val="00325C7E"/>
    <w:rsid w:val="00326F90"/>
    <w:rsid w:val="003312C2"/>
    <w:rsid w:val="00337BFA"/>
    <w:rsid w:val="003446B9"/>
    <w:rsid w:val="00352A87"/>
    <w:rsid w:val="00354BE2"/>
    <w:rsid w:val="003718B3"/>
    <w:rsid w:val="00383F31"/>
    <w:rsid w:val="00395556"/>
    <w:rsid w:val="003B3EAD"/>
    <w:rsid w:val="003F56A1"/>
    <w:rsid w:val="00400AE1"/>
    <w:rsid w:val="00401F4D"/>
    <w:rsid w:val="00422DA9"/>
    <w:rsid w:val="004305D2"/>
    <w:rsid w:val="004328D6"/>
    <w:rsid w:val="004330B3"/>
    <w:rsid w:val="00442BB7"/>
    <w:rsid w:val="00450005"/>
    <w:rsid w:val="004536D6"/>
    <w:rsid w:val="00456EE9"/>
    <w:rsid w:val="004702CB"/>
    <w:rsid w:val="0048106E"/>
    <w:rsid w:val="004A48A0"/>
    <w:rsid w:val="004A75B0"/>
    <w:rsid w:val="004A7EF6"/>
    <w:rsid w:val="004C0C80"/>
    <w:rsid w:val="004C5A12"/>
    <w:rsid w:val="004C69C9"/>
    <w:rsid w:val="004D4F0A"/>
    <w:rsid w:val="004E7740"/>
    <w:rsid w:val="004F3000"/>
    <w:rsid w:val="004F3A9A"/>
    <w:rsid w:val="005344D1"/>
    <w:rsid w:val="00535CA5"/>
    <w:rsid w:val="00556C66"/>
    <w:rsid w:val="00563DD9"/>
    <w:rsid w:val="00575174"/>
    <w:rsid w:val="005A5758"/>
    <w:rsid w:val="005B5355"/>
    <w:rsid w:val="005C25AE"/>
    <w:rsid w:val="005C373D"/>
    <w:rsid w:val="005C781C"/>
    <w:rsid w:val="005D69EE"/>
    <w:rsid w:val="005E7F4B"/>
    <w:rsid w:val="005F5761"/>
    <w:rsid w:val="005F5B1C"/>
    <w:rsid w:val="00620D5E"/>
    <w:rsid w:val="00623AFE"/>
    <w:rsid w:val="006270EF"/>
    <w:rsid w:val="006307E6"/>
    <w:rsid w:val="00647838"/>
    <w:rsid w:val="006534CF"/>
    <w:rsid w:val="00677929"/>
    <w:rsid w:val="006809C6"/>
    <w:rsid w:val="00682CB9"/>
    <w:rsid w:val="00690D5F"/>
    <w:rsid w:val="00692626"/>
    <w:rsid w:val="00695E2C"/>
    <w:rsid w:val="006971AC"/>
    <w:rsid w:val="006A1027"/>
    <w:rsid w:val="006B4A00"/>
    <w:rsid w:val="006C3017"/>
    <w:rsid w:val="006E7CCF"/>
    <w:rsid w:val="006F5F66"/>
    <w:rsid w:val="007063F3"/>
    <w:rsid w:val="00733B9F"/>
    <w:rsid w:val="00743ED7"/>
    <w:rsid w:val="00755D25"/>
    <w:rsid w:val="00774AC1"/>
    <w:rsid w:val="00787164"/>
    <w:rsid w:val="007A61C0"/>
    <w:rsid w:val="007B7978"/>
    <w:rsid w:val="007C117D"/>
    <w:rsid w:val="007D15B4"/>
    <w:rsid w:val="007D362D"/>
    <w:rsid w:val="007E3698"/>
    <w:rsid w:val="0080658A"/>
    <w:rsid w:val="00814014"/>
    <w:rsid w:val="008172D5"/>
    <w:rsid w:val="0082285E"/>
    <w:rsid w:val="008331E2"/>
    <w:rsid w:val="00835B80"/>
    <w:rsid w:val="008374B0"/>
    <w:rsid w:val="008402F4"/>
    <w:rsid w:val="00845CBA"/>
    <w:rsid w:val="00846C0C"/>
    <w:rsid w:val="008510D0"/>
    <w:rsid w:val="00852986"/>
    <w:rsid w:val="00865981"/>
    <w:rsid w:val="00881A01"/>
    <w:rsid w:val="00882B22"/>
    <w:rsid w:val="00892C73"/>
    <w:rsid w:val="00897F76"/>
    <w:rsid w:val="008A0754"/>
    <w:rsid w:val="008A67A4"/>
    <w:rsid w:val="008B1CA8"/>
    <w:rsid w:val="008B5ECD"/>
    <w:rsid w:val="008C5B12"/>
    <w:rsid w:val="008D3F57"/>
    <w:rsid w:val="008D6967"/>
    <w:rsid w:val="009007C2"/>
    <w:rsid w:val="0090247B"/>
    <w:rsid w:val="00904899"/>
    <w:rsid w:val="00910094"/>
    <w:rsid w:val="00922350"/>
    <w:rsid w:val="00931389"/>
    <w:rsid w:val="009428FB"/>
    <w:rsid w:val="00962519"/>
    <w:rsid w:val="009716EA"/>
    <w:rsid w:val="00972CBE"/>
    <w:rsid w:val="00972D73"/>
    <w:rsid w:val="009845E1"/>
    <w:rsid w:val="00986AAE"/>
    <w:rsid w:val="00987A74"/>
    <w:rsid w:val="009B1F1D"/>
    <w:rsid w:val="009C0569"/>
    <w:rsid w:val="009C38D1"/>
    <w:rsid w:val="009D1F5A"/>
    <w:rsid w:val="009D598D"/>
    <w:rsid w:val="009E35EE"/>
    <w:rsid w:val="009F195D"/>
    <w:rsid w:val="009F57ED"/>
    <w:rsid w:val="00A02991"/>
    <w:rsid w:val="00A05DBE"/>
    <w:rsid w:val="00A0674D"/>
    <w:rsid w:val="00A07219"/>
    <w:rsid w:val="00A144B9"/>
    <w:rsid w:val="00A247F5"/>
    <w:rsid w:val="00A44B10"/>
    <w:rsid w:val="00A60667"/>
    <w:rsid w:val="00A64FC1"/>
    <w:rsid w:val="00A85710"/>
    <w:rsid w:val="00AA1D8D"/>
    <w:rsid w:val="00AA54E4"/>
    <w:rsid w:val="00AD0DBA"/>
    <w:rsid w:val="00AD4BF6"/>
    <w:rsid w:val="00AE71F0"/>
    <w:rsid w:val="00AF325D"/>
    <w:rsid w:val="00AF3C49"/>
    <w:rsid w:val="00B034FB"/>
    <w:rsid w:val="00B2497F"/>
    <w:rsid w:val="00B24CA6"/>
    <w:rsid w:val="00B47730"/>
    <w:rsid w:val="00B61B96"/>
    <w:rsid w:val="00B8492D"/>
    <w:rsid w:val="00B9053B"/>
    <w:rsid w:val="00BA7EE4"/>
    <w:rsid w:val="00BB2F99"/>
    <w:rsid w:val="00BB4892"/>
    <w:rsid w:val="00BB521A"/>
    <w:rsid w:val="00BC5D78"/>
    <w:rsid w:val="00BD3222"/>
    <w:rsid w:val="00BD403E"/>
    <w:rsid w:val="00BE1DC2"/>
    <w:rsid w:val="00BE4B65"/>
    <w:rsid w:val="00BF4E5A"/>
    <w:rsid w:val="00C02E49"/>
    <w:rsid w:val="00C13D0A"/>
    <w:rsid w:val="00C22C96"/>
    <w:rsid w:val="00C24065"/>
    <w:rsid w:val="00C377FA"/>
    <w:rsid w:val="00C511A6"/>
    <w:rsid w:val="00C5125F"/>
    <w:rsid w:val="00C512BB"/>
    <w:rsid w:val="00C513B0"/>
    <w:rsid w:val="00C51EA4"/>
    <w:rsid w:val="00C554DD"/>
    <w:rsid w:val="00C67B18"/>
    <w:rsid w:val="00C72F7F"/>
    <w:rsid w:val="00C81F08"/>
    <w:rsid w:val="00C97C75"/>
    <w:rsid w:val="00CA4DB0"/>
    <w:rsid w:val="00CB0664"/>
    <w:rsid w:val="00CC0F80"/>
    <w:rsid w:val="00CC2E09"/>
    <w:rsid w:val="00CC58E1"/>
    <w:rsid w:val="00CC5EA2"/>
    <w:rsid w:val="00CD0725"/>
    <w:rsid w:val="00CD3B9E"/>
    <w:rsid w:val="00D06E8D"/>
    <w:rsid w:val="00D14A21"/>
    <w:rsid w:val="00D32B58"/>
    <w:rsid w:val="00D3772A"/>
    <w:rsid w:val="00D4309F"/>
    <w:rsid w:val="00D440A0"/>
    <w:rsid w:val="00D530D2"/>
    <w:rsid w:val="00D61B1B"/>
    <w:rsid w:val="00D66239"/>
    <w:rsid w:val="00D85CDB"/>
    <w:rsid w:val="00D94D61"/>
    <w:rsid w:val="00DA668B"/>
    <w:rsid w:val="00DC0AF6"/>
    <w:rsid w:val="00DE2E5E"/>
    <w:rsid w:val="00DF2F86"/>
    <w:rsid w:val="00E01C8E"/>
    <w:rsid w:val="00E06118"/>
    <w:rsid w:val="00E2341D"/>
    <w:rsid w:val="00E3096B"/>
    <w:rsid w:val="00E44C9F"/>
    <w:rsid w:val="00E453B4"/>
    <w:rsid w:val="00E5605C"/>
    <w:rsid w:val="00E6578B"/>
    <w:rsid w:val="00E7165A"/>
    <w:rsid w:val="00E80A3A"/>
    <w:rsid w:val="00EA16D1"/>
    <w:rsid w:val="00EA46B1"/>
    <w:rsid w:val="00EA687F"/>
    <w:rsid w:val="00EC02C5"/>
    <w:rsid w:val="00EC385B"/>
    <w:rsid w:val="00EC6E22"/>
    <w:rsid w:val="00EE1434"/>
    <w:rsid w:val="00EE3856"/>
    <w:rsid w:val="00EE4CE7"/>
    <w:rsid w:val="00F124EA"/>
    <w:rsid w:val="00F440D6"/>
    <w:rsid w:val="00F618CE"/>
    <w:rsid w:val="00F642DB"/>
    <w:rsid w:val="00F74AAD"/>
    <w:rsid w:val="00F751F4"/>
    <w:rsid w:val="00F922F7"/>
    <w:rsid w:val="00FA059A"/>
    <w:rsid w:val="00FB7F31"/>
    <w:rsid w:val="00FC3D7F"/>
    <w:rsid w:val="00FC693F"/>
    <w:rsid w:val="00FD1A14"/>
    <w:rsid w:val="00FE59C6"/>
    <w:rsid w:val="00FF5B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170A0F"/>
  <w14:defaultImageDpi w14:val="300"/>
  <w15:docId w15:val="{8FB581C9-4169-8D48-9128-4643E59F4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tabs>
        <w:tab w:val="clear" w:pos="360"/>
        <w:tab w:val="num" w:pos="450"/>
      </w:tabs>
      <w:ind w:left="450"/>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largestyle">
    <w:name w:val="large_style"/>
    <w:pPr>
      <w:spacing w:after="0"/>
      <w:jc w:val="center"/>
    </w:pPr>
    <w:rPr>
      <w:rFonts w:ascii="Arial" w:hAnsi="Arial"/>
      <w:b/>
      <w:sz w:val="28"/>
    </w:rPr>
  </w:style>
  <w:style w:type="paragraph" w:customStyle="1" w:styleId="summarystyle">
    <w:name w:val="summary_style"/>
    <w:pPr>
      <w:spacing w:after="0"/>
      <w:jc w:val="center"/>
    </w:pPr>
    <w:rPr>
      <w:rFonts w:ascii="Arial" w:hAnsi="Arial"/>
    </w:rPr>
  </w:style>
  <w:style w:type="paragraph" w:customStyle="1" w:styleId="bodystyle">
    <w:name w:val="body_style"/>
    <w:basedOn w:val="ListBullet"/>
    <w:pPr>
      <w:spacing w:after="0"/>
    </w:pPr>
    <w:rPr>
      <w:rFonts w:ascii="Arial" w:hAnsi="Arial"/>
    </w:rPr>
  </w:style>
  <w:style w:type="paragraph" w:customStyle="1" w:styleId="headingstyle">
    <w:name w:val="heading_style"/>
    <w:pPr>
      <w:tabs>
        <w:tab w:val="right" w:pos="9720"/>
      </w:tabs>
      <w:spacing w:after="0"/>
    </w:pPr>
    <w:rPr>
      <w:rFonts w:ascii="Arial" w:hAnsi="Arial"/>
      <w:b/>
    </w:rPr>
  </w:style>
  <w:style w:type="paragraph" w:customStyle="1" w:styleId="finalstyle">
    <w:name w:val="final_style"/>
    <w:pPr>
      <w:spacing w:after="0"/>
    </w:pPr>
    <w:rPr>
      <w:rFonts w:ascii="Arial" w:hAnsi="Arial"/>
    </w:rPr>
  </w:style>
  <w:style w:type="paragraph" w:customStyle="1" w:styleId="priorstyle">
    <w:name w:val="prior_style"/>
    <w:pPr>
      <w:spacing w:after="0"/>
    </w:pPr>
    <w:rPr>
      <w:rFonts w:ascii="Arial" w:hAnsi="Arial"/>
      <w:b/>
      <w:i/>
    </w:rPr>
  </w:style>
  <w:style w:type="character" w:styleId="Hyperlink">
    <w:name w:val="Hyperlink"/>
    <w:basedOn w:val="DefaultParagraphFont"/>
    <w:uiPriority w:val="99"/>
    <w:unhideWhenUsed/>
    <w:rsid w:val="006534CF"/>
    <w:rPr>
      <w:color w:val="0000FF" w:themeColor="hyperlink"/>
      <w:u w:val="single"/>
    </w:rPr>
  </w:style>
  <w:style w:type="character" w:styleId="FollowedHyperlink">
    <w:name w:val="FollowedHyperlink"/>
    <w:basedOn w:val="DefaultParagraphFont"/>
    <w:uiPriority w:val="99"/>
    <w:semiHidden/>
    <w:unhideWhenUsed/>
    <w:rsid w:val="006534CF"/>
    <w:rPr>
      <w:color w:val="800080" w:themeColor="followedHyperlink"/>
      <w:u w:val="single"/>
    </w:rPr>
  </w:style>
  <w:style w:type="paragraph" w:styleId="NormalWeb">
    <w:name w:val="Normal (Web)"/>
    <w:basedOn w:val="Normal"/>
    <w:uiPriority w:val="99"/>
    <w:unhideWhenUsed/>
    <w:rsid w:val="006B4A00"/>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6B4A00"/>
    <w:rPr>
      <w:color w:val="605E5C"/>
      <w:shd w:val="clear" w:color="auto" w:fill="E1DFDD"/>
    </w:rPr>
  </w:style>
  <w:style w:type="paragraph" w:styleId="PlainText">
    <w:name w:val="Plain Text"/>
    <w:basedOn w:val="Normal"/>
    <w:link w:val="PlainTextChar"/>
    <w:uiPriority w:val="99"/>
    <w:unhideWhenUsed/>
    <w:rsid w:val="00FA059A"/>
    <w:pPr>
      <w:spacing w:after="0" w:line="240" w:lineRule="auto"/>
    </w:pPr>
    <w:rPr>
      <w:rFonts w:ascii="Consolas" w:hAnsi="Consolas" w:cs="Consolas"/>
      <w:kern w:val="2"/>
      <w:sz w:val="21"/>
      <w:szCs w:val="21"/>
      <w:lang w:eastAsia="zh-TW"/>
      <w14:ligatures w14:val="standardContextual"/>
    </w:rPr>
  </w:style>
  <w:style w:type="character" w:customStyle="1" w:styleId="PlainTextChar">
    <w:name w:val="Plain Text Char"/>
    <w:basedOn w:val="DefaultParagraphFont"/>
    <w:link w:val="PlainText"/>
    <w:uiPriority w:val="99"/>
    <w:rsid w:val="00FA059A"/>
    <w:rPr>
      <w:rFonts w:ascii="Consolas" w:hAnsi="Consolas" w:cs="Consolas"/>
      <w:kern w:val="2"/>
      <w:sz w:val="21"/>
      <w:szCs w:val="21"/>
      <w:lang w:eastAsia="zh-TW"/>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210986">
      <w:bodyDiv w:val="1"/>
      <w:marLeft w:val="0"/>
      <w:marRight w:val="0"/>
      <w:marTop w:val="0"/>
      <w:marBottom w:val="0"/>
      <w:divBdr>
        <w:top w:val="none" w:sz="0" w:space="0" w:color="auto"/>
        <w:left w:val="none" w:sz="0" w:space="0" w:color="auto"/>
        <w:bottom w:val="none" w:sz="0" w:space="0" w:color="auto"/>
        <w:right w:val="none" w:sz="0" w:space="0" w:color="auto"/>
      </w:divBdr>
      <w:divsChild>
        <w:div w:id="2025352474">
          <w:marLeft w:val="0"/>
          <w:marRight w:val="0"/>
          <w:marTop w:val="0"/>
          <w:marBottom w:val="0"/>
          <w:divBdr>
            <w:top w:val="none" w:sz="0" w:space="0" w:color="auto"/>
            <w:left w:val="none" w:sz="0" w:space="0" w:color="auto"/>
            <w:bottom w:val="none" w:sz="0" w:space="0" w:color="auto"/>
            <w:right w:val="none" w:sz="0" w:space="0" w:color="auto"/>
          </w:divBdr>
          <w:divsChild>
            <w:div w:id="2116826576">
              <w:marLeft w:val="0"/>
              <w:marRight w:val="0"/>
              <w:marTop w:val="0"/>
              <w:marBottom w:val="0"/>
              <w:divBdr>
                <w:top w:val="none" w:sz="0" w:space="0" w:color="auto"/>
                <w:left w:val="none" w:sz="0" w:space="0" w:color="auto"/>
                <w:bottom w:val="none" w:sz="0" w:space="0" w:color="auto"/>
                <w:right w:val="none" w:sz="0" w:space="0" w:color="auto"/>
              </w:divBdr>
              <w:divsChild>
                <w:div w:id="4784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756896">
      <w:bodyDiv w:val="1"/>
      <w:marLeft w:val="0"/>
      <w:marRight w:val="0"/>
      <w:marTop w:val="0"/>
      <w:marBottom w:val="0"/>
      <w:divBdr>
        <w:top w:val="none" w:sz="0" w:space="0" w:color="auto"/>
        <w:left w:val="none" w:sz="0" w:space="0" w:color="auto"/>
        <w:bottom w:val="none" w:sz="0" w:space="0" w:color="auto"/>
        <w:right w:val="none" w:sz="0" w:space="0" w:color="auto"/>
      </w:divBdr>
      <w:divsChild>
        <w:div w:id="91826763">
          <w:marLeft w:val="0"/>
          <w:marRight w:val="0"/>
          <w:marTop w:val="0"/>
          <w:marBottom w:val="0"/>
          <w:divBdr>
            <w:top w:val="none" w:sz="0" w:space="0" w:color="auto"/>
            <w:left w:val="none" w:sz="0" w:space="0" w:color="auto"/>
            <w:bottom w:val="none" w:sz="0" w:space="0" w:color="auto"/>
            <w:right w:val="none" w:sz="0" w:space="0" w:color="auto"/>
          </w:divBdr>
          <w:divsChild>
            <w:div w:id="474419728">
              <w:marLeft w:val="0"/>
              <w:marRight w:val="0"/>
              <w:marTop w:val="0"/>
              <w:marBottom w:val="0"/>
              <w:divBdr>
                <w:top w:val="none" w:sz="0" w:space="0" w:color="auto"/>
                <w:left w:val="none" w:sz="0" w:space="0" w:color="auto"/>
                <w:bottom w:val="none" w:sz="0" w:space="0" w:color="auto"/>
                <w:right w:val="none" w:sz="0" w:space="0" w:color="auto"/>
              </w:divBdr>
              <w:divsChild>
                <w:div w:id="25980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317174">
      <w:bodyDiv w:val="1"/>
      <w:marLeft w:val="0"/>
      <w:marRight w:val="0"/>
      <w:marTop w:val="0"/>
      <w:marBottom w:val="0"/>
      <w:divBdr>
        <w:top w:val="none" w:sz="0" w:space="0" w:color="auto"/>
        <w:left w:val="none" w:sz="0" w:space="0" w:color="auto"/>
        <w:bottom w:val="none" w:sz="0" w:space="0" w:color="auto"/>
        <w:right w:val="none" w:sz="0" w:space="0" w:color="auto"/>
      </w:divBdr>
    </w:div>
    <w:div w:id="1376350654">
      <w:bodyDiv w:val="1"/>
      <w:marLeft w:val="0"/>
      <w:marRight w:val="0"/>
      <w:marTop w:val="0"/>
      <w:marBottom w:val="0"/>
      <w:divBdr>
        <w:top w:val="none" w:sz="0" w:space="0" w:color="auto"/>
        <w:left w:val="none" w:sz="0" w:space="0" w:color="auto"/>
        <w:bottom w:val="none" w:sz="0" w:space="0" w:color="auto"/>
        <w:right w:val="none" w:sz="0" w:space="0" w:color="auto"/>
      </w:divBdr>
      <w:divsChild>
        <w:div w:id="1331719648">
          <w:marLeft w:val="0"/>
          <w:marRight w:val="0"/>
          <w:marTop w:val="0"/>
          <w:marBottom w:val="0"/>
          <w:divBdr>
            <w:top w:val="none" w:sz="0" w:space="0" w:color="auto"/>
            <w:left w:val="none" w:sz="0" w:space="0" w:color="auto"/>
            <w:bottom w:val="none" w:sz="0" w:space="0" w:color="auto"/>
            <w:right w:val="none" w:sz="0" w:space="0" w:color="auto"/>
          </w:divBdr>
          <w:divsChild>
            <w:div w:id="1216090225">
              <w:marLeft w:val="0"/>
              <w:marRight w:val="0"/>
              <w:marTop w:val="0"/>
              <w:marBottom w:val="0"/>
              <w:divBdr>
                <w:top w:val="none" w:sz="0" w:space="0" w:color="auto"/>
                <w:left w:val="none" w:sz="0" w:space="0" w:color="auto"/>
                <w:bottom w:val="none" w:sz="0" w:space="0" w:color="auto"/>
                <w:right w:val="none" w:sz="0" w:space="0" w:color="auto"/>
              </w:divBdr>
              <w:divsChild>
                <w:div w:id="1040787427">
                  <w:marLeft w:val="0"/>
                  <w:marRight w:val="0"/>
                  <w:marTop w:val="0"/>
                  <w:marBottom w:val="0"/>
                  <w:divBdr>
                    <w:top w:val="none" w:sz="0" w:space="0" w:color="auto"/>
                    <w:left w:val="none" w:sz="0" w:space="0" w:color="auto"/>
                    <w:bottom w:val="none" w:sz="0" w:space="0" w:color="auto"/>
                    <w:right w:val="none" w:sz="0" w:space="0" w:color="auto"/>
                  </w:divBdr>
                  <w:divsChild>
                    <w:div w:id="1439789562">
                      <w:marLeft w:val="0"/>
                      <w:marRight w:val="0"/>
                      <w:marTop w:val="0"/>
                      <w:marBottom w:val="0"/>
                      <w:divBdr>
                        <w:top w:val="none" w:sz="0" w:space="0" w:color="auto"/>
                        <w:left w:val="none" w:sz="0" w:space="0" w:color="auto"/>
                        <w:bottom w:val="none" w:sz="0" w:space="0" w:color="auto"/>
                        <w:right w:val="none" w:sz="0" w:space="0" w:color="auto"/>
                      </w:divBdr>
                      <w:divsChild>
                        <w:div w:id="205156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5878371">
      <w:bodyDiv w:val="1"/>
      <w:marLeft w:val="0"/>
      <w:marRight w:val="0"/>
      <w:marTop w:val="0"/>
      <w:marBottom w:val="0"/>
      <w:divBdr>
        <w:top w:val="none" w:sz="0" w:space="0" w:color="auto"/>
        <w:left w:val="none" w:sz="0" w:space="0" w:color="auto"/>
        <w:bottom w:val="none" w:sz="0" w:space="0" w:color="auto"/>
        <w:right w:val="none" w:sz="0" w:space="0" w:color="auto"/>
      </w:divBdr>
      <w:divsChild>
        <w:div w:id="360133094">
          <w:marLeft w:val="0"/>
          <w:marRight w:val="0"/>
          <w:marTop w:val="0"/>
          <w:marBottom w:val="0"/>
          <w:divBdr>
            <w:top w:val="none" w:sz="0" w:space="0" w:color="auto"/>
            <w:left w:val="none" w:sz="0" w:space="0" w:color="auto"/>
            <w:bottom w:val="none" w:sz="0" w:space="0" w:color="auto"/>
            <w:right w:val="none" w:sz="0" w:space="0" w:color="auto"/>
          </w:divBdr>
          <w:divsChild>
            <w:div w:id="193003761">
              <w:marLeft w:val="0"/>
              <w:marRight w:val="0"/>
              <w:marTop w:val="0"/>
              <w:marBottom w:val="0"/>
              <w:divBdr>
                <w:top w:val="none" w:sz="0" w:space="0" w:color="auto"/>
                <w:left w:val="none" w:sz="0" w:space="0" w:color="auto"/>
                <w:bottom w:val="none" w:sz="0" w:space="0" w:color="auto"/>
                <w:right w:val="none" w:sz="0" w:space="0" w:color="auto"/>
              </w:divBdr>
              <w:divsChild>
                <w:div w:id="183017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39314">
      <w:bodyDiv w:val="1"/>
      <w:marLeft w:val="0"/>
      <w:marRight w:val="0"/>
      <w:marTop w:val="0"/>
      <w:marBottom w:val="0"/>
      <w:divBdr>
        <w:top w:val="none" w:sz="0" w:space="0" w:color="auto"/>
        <w:left w:val="none" w:sz="0" w:space="0" w:color="auto"/>
        <w:bottom w:val="none" w:sz="0" w:space="0" w:color="auto"/>
        <w:right w:val="none" w:sz="0" w:space="0" w:color="auto"/>
      </w:divBdr>
      <w:divsChild>
        <w:div w:id="240649902">
          <w:marLeft w:val="0"/>
          <w:marRight w:val="0"/>
          <w:marTop w:val="0"/>
          <w:marBottom w:val="0"/>
          <w:divBdr>
            <w:top w:val="none" w:sz="0" w:space="0" w:color="auto"/>
            <w:left w:val="none" w:sz="0" w:space="0" w:color="auto"/>
            <w:bottom w:val="none" w:sz="0" w:space="0" w:color="auto"/>
            <w:right w:val="none" w:sz="0" w:space="0" w:color="auto"/>
          </w:divBdr>
          <w:divsChild>
            <w:div w:id="45016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064095">
      <w:bodyDiv w:val="1"/>
      <w:marLeft w:val="0"/>
      <w:marRight w:val="0"/>
      <w:marTop w:val="0"/>
      <w:marBottom w:val="0"/>
      <w:divBdr>
        <w:top w:val="none" w:sz="0" w:space="0" w:color="auto"/>
        <w:left w:val="none" w:sz="0" w:space="0" w:color="auto"/>
        <w:bottom w:val="none" w:sz="0" w:space="0" w:color="auto"/>
        <w:right w:val="none" w:sz="0" w:space="0" w:color="auto"/>
      </w:divBdr>
      <w:divsChild>
        <w:div w:id="665089015">
          <w:marLeft w:val="0"/>
          <w:marRight w:val="0"/>
          <w:marTop w:val="0"/>
          <w:marBottom w:val="0"/>
          <w:divBdr>
            <w:top w:val="none" w:sz="0" w:space="0" w:color="auto"/>
            <w:left w:val="none" w:sz="0" w:space="0" w:color="auto"/>
            <w:bottom w:val="none" w:sz="0" w:space="0" w:color="auto"/>
            <w:right w:val="none" w:sz="0" w:space="0" w:color="auto"/>
          </w:divBdr>
          <w:divsChild>
            <w:div w:id="140777398">
              <w:marLeft w:val="0"/>
              <w:marRight w:val="0"/>
              <w:marTop w:val="0"/>
              <w:marBottom w:val="0"/>
              <w:divBdr>
                <w:top w:val="none" w:sz="0" w:space="0" w:color="auto"/>
                <w:left w:val="none" w:sz="0" w:space="0" w:color="auto"/>
                <w:bottom w:val="none" w:sz="0" w:space="0" w:color="auto"/>
                <w:right w:val="none" w:sz="0" w:space="0" w:color="auto"/>
              </w:divBdr>
              <w:divsChild>
                <w:div w:id="6794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831082">
      <w:bodyDiv w:val="1"/>
      <w:marLeft w:val="0"/>
      <w:marRight w:val="0"/>
      <w:marTop w:val="0"/>
      <w:marBottom w:val="0"/>
      <w:divBdr>
        <w:top w:val="none" w:sz="0" w:space="0" w:color="auto"/>
        <w:left w:val="none" w:sz="0" w:space="0" w:color="auto"/>
        <w:bottom w:val="none" w:sz="0" w:space="0" w:color="auto"/>
        <w:right w:val="none" w:sz="0" w:space="0" w:color="auto"/>
      </w:divBdr>
      <w:divsChild>
        <w:div w:id="1356810551">
          <w:marLeft w:val="0"/>
          <w:marRight w:val="0"/>
          <w:marTop w:val="0"/>
          <w:marBottom w:val="0"/>
          <w:divBdr>
            <w:top w:val="none" w:sz="0" w:space="0" w:color="auto"/>
            <w:left w:val="none" w:sz="0" w:space="0" w:color="auto"/>
            <w:bottom w:val="none" w:sz="0" w:space="0" w:color="auto"/>
            <w:right w:val="none" w:sz="0" w:space="0" w:color="auto"/>
          </w:divBdr>
          <w:divsChild>
            <w:div w:id="502014794">
              <w:marLeft w:val="0"/>
              <w:marRight w:val="0"/>
              <w:marTop w:val="0"/>
              <w:marBottom w:val="0"/>
              <w:divBdr>
                <w:top w:val="none" w:sz="0" w:space="0" w:color="auto"/>
                <w:left w:val="none" w:sz="0" w:space="0" w:color="auto"/>
                <w:bottom w:val="none" w:sz="0" w:space="0" w:color="auto"/>
                <w:right w:val="none" w:sz="0" w:space="0" w:color="auto"/>
              </w:divBdr>
              <w:divsChild>
                <w:div w:id="1297182668">
                  <w:marLeft w:val="0"/>
                  <w:marRight w:val="0"/>
                  <w:marTop w:val="0"/>
                  <w:marBottom w:val="0"/>
                  <w:divBdr>
                    <w:top w:val="none" w:sz="0" w:space="0" w:color="auto"/>
                    <w:left w:val="none" w:sz="0" w:space="0" w:color="auto"/>
                    <w:bottom w:val="none" w:sz="0" w:space="0" w:color="auto"/>
                    <w:right w:val="none" w:sz="0" w:space="0" w:color="auto"/>
                  </w:divBdr>
                  <w:divsChild>
                    <w:div w:id="1466965746">
                      <w:marLeft w:val="0"/>
                      <w:marRight w:val="0"/>
                      <w:marTop w:val="0"/>
                      <w:marBottom w:val="0"/>
                      <w:divBdr>
                        <w:top w:val="none" w:sz="0" w:space="0" w:color="auto"/>
                        <w:left w:val="none" w:sz="0" w:space="0" w:color="auto"/>
                        <w:bottom w:val="none" w:sz="0" w:space="0" w:color="auto"/>
                        <w:right w:val="none" w:sz="0" w:space="0" w:color="auto"/>
                      </w:divBdr>
                      <w:divsChild>
                        <w:div w:id="852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314350">
      <w:bodyDiv w:val="1"/>
      <w:marLeft w:val="0"/>
      <w:marRight w:val="0"/>
      <w:marTop w:val="0"/>
      <w:marBottom w:val="0"/>
      <w:divBdr>
        <w:top w:val="none" w:sz="0" w:space="0" w:color="auto"/>
        <w:left w:val="none" w:sz="0" w:space="0" w:color="auto"/>
        <w:bottom w:val="none" w:sz="0" w:space="0" w:color="auto"/>
        <w:right w:val="none" w:sz="0" w:space="0" w:color="auto"/>
      </w:divBdr>
    </w:div>
    <w:div w:id="2027124488">
      <w:bodyDiv w:val="1"/>
      <w:marLeft w:val="0"/>
      <w:marRight w:val="0"/>
      <w:marTop w:val="0"/>
      <w:marBottom w:val="0"/>
      <w:divBdr>
        <w:top w:val="none" w:sz="0" w:space="0" w:color="auto"/>
        <w:left w:val="none" w:sz="0" w:space="0" w:color="auto"/>
        <w:bottom w:val="none" w:sz="0" w:space="0" w:color="auto"/>
        <w:right w:val="none" w:sz="0" w:space="0" w:color="auto"/>
      </w:divBdr>
      <w:divsChild>
        <w:div w:id="1352024068">
          <w:marLeft w:val="0"/>
          <w:marRight w:val="0"/>
          <w:marTop w:val="0"/>
          <w:marBottom w:val="0"/>
          <w:divBdr>
            <w:top w:val="none" w:sz="0" w:space="0" w:color="auto"/>
            <w:left w:val="none" w:sz="0" w:space="0" w:color="auto"/>
            <w:bottom w:val="none" w:sz="0" w:space="0" w:color="auto"/>
            <w:right w:val="none" w:sz="0" w:space="0" w:color="auto"/>
          </w:divBdr>
          <w:divsChild>
            <w:div w:id="712927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sbecker@alum.mit.edu"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4096F5-F6D1-314A-B432-85B6F8C9C60B}">
  <we:reference id="wa200001011" version="1.2.0.0" store="en-US" storeType="OMEX"/>
  <we:alternateReferences>
    <we:reference id="wa200001011"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Shawn Becker</cp:lastModifiedBy>
  <cp:revision>4</cp:revision>
  <cp:lastPrinted>2024-07-15T16:45:00Z</cp:lastPrinted>
  <dcterms:created xsi:type="dcterms:W3CDTF">2024-08-21T22:22:00Z</dcterms:created>
  <dcterms:modified xsi:type="dcterms:W3CDTF">2024-08-25T20:52:00Z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documentId_199</vt:lpwstr>
  </property>
  <property fmtid="{D5CDD505-2E9C-101B-9397-08002B2CF9AE}" pid="3" name="grammarly_documentContext">
    <vt:lpwstr>{"goals":[],"domain":"general","emotions":[],"dialect":"american"}</vt:lpwstr>
  </property>
</Properties>
</file>